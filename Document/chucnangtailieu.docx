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CC8949">
      <w:pPr>
        <w:pStyle w:val="85"/>
        <w:keepNext w:val="0"/>
        <w:keepLines w:val="0"/>
        <w:widowControl/>
        <w:suppressLineNumbers w:val="0"/>
      </w:pPr>
      <w:r>
        <w:rPr>
          <w:rStyle w:val="92"/>
        </w:rPr>
        <w:t>Tóm tắt lại ý tưởng và các bước cần thực hiện cho phần ERD/Collections (trong tài liệu Word của bạn) để hỗ trợ chức năng này:</w:t>
      </w:r>
    </w:p>
    <w:p w14:paraId="53B111A5">
      <w:pPr>
        <w:keepNext w:val="0"/>
        <w:keepLines w:val="0"/>
        <w:widowControl/>
        <w:numPr>
          <w:ilvl w:val="0"/>
          <w:numId w:val="11"/>
        </w:numPr>
        <w:suppressLineNumbers w:val="0"/>
        <w:spacing w:before="0" w:beforeAutospacing="1" w:after="0" w:afterAutospacing="1"/>
        <w:ind w:left="1440" w:hanging="360"/>
      </w:pPr>
    </w:p>
    <w:p w14:paraId="16A74E33">
      <w:pPr>
        <w:pStyle w:val="85"/>
        <w:keepNext w:val="0"/>
        <w:keepLines w:val="0"/>
        <w:widowControl/>
        <w:suppressLineNumbers w:val="0"/>
        <w:ind w:left="720"/>
      </w:pPr>
      <w:r>
        <w:rPr>
          <w:rStyle w:val="92"/>
        </w:rPr>
        <w:t xml:space="preserve">Collection </w:t>
      </w:r>
      <w:r>
        <w:rPr>
          <w:rStyle w:val="44"/>
        </w:rPr>
        <w:t>FILES</w:t>
      </w:r>
      <w:r>
        <w:rPr>
          <w:rStyle w:val="92"/>
        </w:rPr>
        <w:t xml:space="preserve"> (Tài liệu):</w:t>
      </w:r>
    </w:p>
    <w:p w14:paraId="7571FC60">
      <w:pPr>
        <w:keepNext w:val="0"/>
        <w:keepLines w:val="0"/>
        <w:widowControl/>
        <w:numPr>
          <w:ilvl w:val="0"/>
          <w:numId w:val="11"/>
        </w:numPr>
        <w:suppressLineNumbers w:val="0"/>
        <w:spacing w:before="0" w:beforeAutospacing="1" w:after="0" w:afterAutospacing="1"/>
        <w:ind w:left="1440" w:hanging="360"/>
      </w:pPr>
    </w:p>
    <w:p w14:paraId="7745359F">
      <w:pPr>
        <w:keepNext w:val="0"/>
        <w:keepLines w:val="0"/>
        <w:widowControl/>
        <w:numPr>
          <w:ilvl w:val="1"/>
          <w:numId w:val="11"/>
        </w:numPr>
        <w:suppressLineNumbers w:val="0"/>
        <w:spacing w:before="0" w:beforeAutospacing="1" w:after="0" w:afterAutospacing="1"/>
        <w:ind w:left="1440" w:hanging="360"/>
      </w:pPr>
      <w:r>
        <w:rPr>
          <w:rStyle w:val="92"/>
        </w:rPr>
        <w:t>Các trường chính cần có (dựa trên mô tả của bạn và logic phân quyền):</w:t>
      </w:r>
      <w:r>
        <w:t xml:space="preserve"> </w:t>
      </w:r>
    </w:p>
    <w:p w14:paraId="2E55752D">
      <w:pPr>
        <w:keepNext w:val="0"/>
        <w:keepLines w:val="0"/>
        <w:widowControl/>
        <w:numPr>
          <w:ilvl w:val="2"/>
          <w:numId w:val="11"/>
        </w:numPr>
        <w:suppressLineNumbers w:val="0"/>
        <w:spacing w:before="0" w:beforeAutospacing="1" w:after="0" w:afterAutospacing="1"/>
        <w:ind w:left="2160" w:hanging="360"/>
      </w:pPr>
      <w:r>
        <w:rPr>
          <w:rStyle w:val="44"/>
        </w:rPr>
        <w:t>_id</w:t>
      </w:r>
      <w:r>
        <w:t xml:space="preserve"> (ObjectId): Khóa chính.</w:t>
      </w:r>
    </w:p>
    <w:p w14:paraId="69EE5895">
      <w:pPr>
        <w:keepNext w:val="0"/>
        <w:keepLines w:val="0"/>
        <w:widowControl/>
        <w:numPr>
          <w:ilvl w:val="2"/>
          <w:numId w:val="11"/>
        </w:numPr>
        <w:suppressLineNumbers w:val="0"/>
        <w:spacing w:before="0" w:beforeAutospacing="1" w:after="0" w:afterAutospacing="1"/>
        <w:ind w:left="2160" w:hanging="360"/>
      </w:pPr>
      <w:r>
        <w:rPr>
          <w:rStyle w:val="44"/>
        </w:rPr>
        <w:t>file_name</w:t>
      </w:r>
      <w:r>
        <w:t xml:space="preserve"> (String): Tên gốc của file được upload.</w:t>
      </w:r>
    </w:p>
    <w:p w14:paraId="451144F7">
      <w:pPr>
        <w:keepNext w:val="0"/>
        <w:keepLines w:val="0"/>
        <w:widowControl/>
        <w:numPr>
          <w:ilvl w:val="2"/>
          <w:numId w:val="11"/>
        </w:numPr>
        <w:suppressLineNumbers w:val="0"/>
        <w:spacing w:before="0" w:beforeAutospacing="1" w:after="0" w:afterAutospacing="1"/>
        <w:ind w:left="2160" w:hanging="360"/>
      </w:pPr>
      <w:r>
        <w:rPr>
          <w:rStyle w:val="44"/>
        </w:rPr>
        <w:t>file_path</w:t>
      </w:r>
      <w:r>
        <w:t xml:space="preserve"> (String): Đường dẫn lưu trữ file trên server hoặc key trên dịch vụ lưu trữ đám mây (ví dụ: S3 key).</w:t>
      </w:r>
    </w:p>
    <w:p w14:paraId="51A57C93">
      <w:pPr>
        <w:keepNext w:val="0"/>
        <w:keepLines w:val="0"/>
        <w:widowControl/>
        <w:numPr>
          <w:ilvl w:val="2"/>
          <w:numId w:val="11"/>
        </w:numPr>
        <w:suppressLineNumbers w:val="0"/>
        <w:spacing w:before="0" w:beforeAutospacing="1" w:after="0" w:afterAutospacing="1"/>
        <w:ind w:left="2160" w:hanging="360"/>
      </w:pPr>
      <w:r>
        <w:rPr>
          <w:rStyle w:val="44"/>
        </w:rPr>
        <w:t>file_type</w:t>
      </w:r>
      <w:r>
        <w:t xml:space="preserve"> (String): Loại file (MIME type, ví dụ: </w:t>
      </w:r>
      <w:r>
        <w:rPr>
          <w:rStyle w:val="44"/>
        </w:rPr>
        <w:t>application/pdf</w:t>
      </w:r>
      <w:r>
        <w:t xml:space="preserve">, </w:t>
      </w:r>
      <w:r>
        <w:rPr>
          <w:rStyle w:val="44"/>
        </w:rPr>
        <w:t>image/jpeg</w:t>
      </w:r>
      <w:r>
        <w:t>).</w:t>
      </w:r>
    </w:p>
    <w:p w14:paraId="13266F8A">
      <w:pPr>
        <w:keepNext w:val="0"/>
        <w:keepLines w:val="0"/>
        <w:widowControl/>
        <w:numPr>
          <w:ilvl w:val="2"/>
          <w:numId w:val="11"/>
        </w:numPr>
        <w:suppressLineNumbers w:val="0"/>
        <w:spacing w:before="0" w:beforeAutospacing="1" w:after="0" w:afterAutospacing="1"/>
        <w:ind w:left="2160" w:hanging="360"/>
      </w:pPr>
      <w:r>
        <w:rPr>
          <w:rStyle w:val="44"/>
        </w:rPr>
        <w:t>file_size</w:t>
      </w:r>
      <w:r>
        <w:t xml:space="preserve"> (Number): Kích thước file (tính bằng bytes).</w:t>
      </w:r>
    </w:p>
    <w:p w14:paraId="4741E008">
      <w:pPr>
        <w:keepNext w:val="0"/>
        <w:keepLines w:val="0"/>
        <w:widowControl/>
        <w:numPr>
          <w:ilvl w:val="2"/>
          <w:numId w:val="11"/>
        </w:numPr>
        <w:suppressLineNumbers w:val="0"/>
        <w:spacing w:before="0" w:beforeAutospacing="1" w:after="0" w:afterAutospacing="1"/>
        <w:ind w:left="2160" w:hanging="360"/>
      </w:pPr>
      <w:r>
        <w:rPr>
          <w:rStyle w:val="44"/>
        </w:rPr>
        <w:t>project_id</w:t>
      </w:r>
      <w:r>
        <w:t xml:space="preserve"> (ObjectId, ref: </w:t>
      </w:r>
      <w:r>
        <w:rPr>
          <w:rStyle w:val="44"/>
        </w:rPr>
        <w:t>PROJECTS</w:t>
      </w:r>
      <w:r>
        <w:t xml:space="preserve">): </w:t>
      </w:r>
      <w:r>
        <w:rPr>
          <w:rStyle w:val="92"/>
        </w:rPr>
        <w:t>Rất quan trọng</w:t>
      </w:r>
      <w:r>
        <w:t>. Khóa ngoại liên kết tài liệu này với một dự án cụ thể.</w:t>
      </w:r>
    </w:p>
    <w:p w14:paraId="094D587C">
      <w:pPr>
        <w:keepNext w:val="0"/>
        <w:keepLines w:val="0"/>
        <w:widowControl/>
        <w:numPr>
          <w:ilvl w:val="2"/>
          <w:numId w:val="11"/>
        </w:numPr>
        <w:suppressLineNumbers w:val="0"/>
        <w:spacing w:before="0" w:beforeAutospacing="1" w:after="0" w:afterAutospacing="1"/>
        <w:ind w:left="2160" w:hanging="360"/>
      </w:pPr>
      <w:r>
        <w:rPr>
          <w:rStyle w:val="44"/>
        </w:rPr>
        <w:t>uploaded_by</w:t>
      </w:r>
      <w:r>
        <w:t xml:space="preserve"> (ObjectId, ref: </w:t>
      </w:r>
      <w:r>
        <w:rPr>
          <w:rStyle w:val="44"/>
        </w:rPr>
        <w:t>USERS</w:t>
      </w:r>
      <w:r>
        <w:t>): ID của người dùng đã tải file này lên.</w:t>
      </w:r>
    </w:p>
    <w:p w14:paraId="29288B59">
      <w:pPr>
        <w:keepNext w:val="0"/>
        <w:keepLines w:val="0"/>
        <w:widowControl/>
        <w:numPr>
          <w:ilvl w:val="2"/>
          <w:numId w:val="11"/>
        </w:numPr>
        <w:suppressLineNumbers w:val="0"/>
        <w:spacing w:before="0" w:beforeAutospacing="1" w:after="0" w:afterAutospacing="1"/>
        <w:ind w:left="2160" w:hanging="360"/>
      </w:pPr>
      <w:r>
        <w:rPr>
          <w:rStyle w:val="44"/>
        </w:rPr>
        <w:t>created_at</w:t>
      </w:r>
      <w:r>
        <w:t xml:space="preserve"> (Date): Ngày tải lên (Mongoose có thể tự quản lý với </w:t>
      </w:r>
      <w:r>
        <w:rPr>
          <w:rStyle w:val="44"/>
        </w:rPr>
        <w:t>timestamps: true</w:t>
      </w:r>
      <w:r>
        <w:t>).</w:t>
      </w:r>
    </w:p>
    <w:p w14:paraId="2C95626A">
      <w:pPr>
        <w:keepNext w:val="0"/>
        <w:keepLines w:val="0"/>
        <w:widowControl/>
        <w:numPr>
          <w:ilvl w:val="2"/>
          <w:numId w:val="11"/>
        </w:numPr>
        <w:suppressLineNumbers w:val="0"/>
        <w:spacing w:before="0" w:beforeAutospacing="1" w:after="0" w:afterAutospacing="1"/>
        <w:ind w:left="2160" w:hanging="360"/>
      </w:pPr>
      <w:r>
        <w:rPr>
          <w:rStyle w:val="44"/>
        </w:rPr>
        <w:t>updated_at</w:t>
      </w:r>
      <w:r>
        <w:t xml:space="preserve"> (Date): Ngày cập nhật cuối (Mongoose có thể tự quản lý).</w:t>
      </w:r>
    </w:p>
    <w:p w14:paraId="5ECF11C1">
      <w:pPr>
        <w:keepNext w:val="0"/>
        <w:keepLines w:val="0"/>
        <w:widowControl/>
        <w:numPr>
          <w:ilvl w:val="2"/>
          <w:numId w:val="11"/>
        </w:numPr>
        <w:suppressLineNumbers w:val="0"/>
        <w:spacing w:before="0" w:beforeAutospacing="1" w:after="0" w:afterAutospacing="1"/>
        <w:ind w:left="2160" w:hanging="360"/>
      </w:pPr>
      <w:r>
        <w:rPr>
          <w:rStyle w:val="44"/>
        </w:rPr>
        <w:t>description</w:t>
      </w:r>
      <w:r>
        <w:t xml:space="preserve"> (String, optional): Mô tả ngắn gọn về tài liệu.</w:t>
      </w:r>
    </w:p>
    <w:p w14:paraId="3BC7C428">
      <w:pPr>
        <w:keepNext w:val="0"/>
        <w:keepLines w:val="0"/>
        <w:widowControl/>
        <w:numPr>
          <w:ilvl w:val="2"/>
          <w:numId w:val="11"/>
        </w:numPr>
        <w:suppressLineNumbers w:val="0"/>
        <w:spacing w:before="0" w:beforeAutospacing="1" w:after="0" w:afterAutospacing="1"/>
        <w:ind w:left="2160" w:hanging="360"/>
      </w:pPr>
      <w:r>
        <w:rPr>
          <w:rStyle w:val="44"/>
        </w:rPr>
        <w:t>version</w:t>
      </w:r>
      <w:r>
        <w:t xml:space="preserve"> (Number, default: 1): Nếu bạn chọn cách "sửa file" là upload phiên bản mới, trường này sẽ hữu ích để theo dõi. Khi upload file mới để "thay thế", bạn có thể tăng version hoặc tạo bản ghi mới và đánh dấu bản ghi cũ là không còn là "latest".</w:t>
      </w:r>
    </w:p>
    <w:p w14:paraId="76BBC7D0">
      <w:pPr>
        <w:keepNext w:val="0"/>
        <w:keepLines w:val="0"/>
        <w:widowControl/>
        <w:numPr>
          <w:ilvl w:val="2"/>
          <w:numId w:val="11"/>
        </w:numPr>
        <w:suppressLineNumbers w:val="0"/>
        <w:spacing w:before="0" w:beforeAutospacing="1" w:after="0" w:afterAutospacing="1"/>
        <w:ind w:left="2160" w:hanging="360"/>
      </w:pPr>
      <w:r>
        <w:rPr>
          <w:rStyle w:val="44"/>
        </w:rPr>
        <w:t>is_latest_version</w:t>
      </w:r>
      <w:r>
        <w:t xml:space="preserve"> (Boolean, default: true): Đánh dấu đây có phải là phiên bản mới nhất của tài liệu không (nếu có quản lý phiên bản).</w:t>
      </w:r>
    </w:p>
    <w:p w14:paraId="21CBB8E8">
      <w:pPr>
        <w:keepNext w:val="0"/>
        <w:keepLines w:val="0"/>
        <w:widowControl/>
        <w:numPr>
          <w:ilvl w:val="1"/>
          <w:numId w:val="11"/>
        </w:numPr>
        <w:suppressLineNumbers w:val="0"/>
        <w:spacing w:before="0" w:beforeAutospacing="1" w:after="0" w:afterAutospacing="1"/>
        <w:ind w:left="1440" w:hanging="360"/>
      </w:pPr>
      <w:r>
        <w:rPr>
          <w:rStyle w:val="92"/>
        </w:rPr>
        <w:t>Trong tài liệu Word:</w:t>
      </w:r>
      <w:r>
        <w:t xml:space="preserve"> Cập nhật mô tả bảng </w:t>
      </w:r>
      <w:r>
        <w:rPr>
          <w:rStyle w:val="44"/>
        </w:rPr>
        <w:t>FILES</w:t>
      </w:r>
      <w:r>
        <w:t xml:space="preserve"> (Mục 8, source 149-151 trong tài liệu bạn gửi) để bao gồm các trường trên, đặc biệt là </w:t>
      </w:r>
      <w:r>
        <w:rPr>
          <w:rStyle w:val="44"/>
        </w:rPr>
        <w:t>project_id</w:t>
      </w:r>
      <w:r>
        <w:t xml:space="preserve"> và </w:t>
      </w:r>
      <w:r>
        <w:rPr>
          <w:rStyle w:val="44"/>
        </w:rPr>
        <w:t>uploaded_by</w:t>
      </w:r>
      <w:r>
        <w:t xml:space="preserve"> làm khóa ngoại, và có thể thêm </w:t>
      </w:r>
      <w:r>
        <w:rPr>
          <w:rStyle w:val="44"/>
        </w:rPr>
        <w:t>version</w:t>
      </w:r>
      <w:r>
        <w:t xml:space="preserve">, </w:t>
      </w:r>
      <w:r>
        <w:rPr>
          <w:rStyle w:val="44"/>
        </w:rPr>
        <w:t>is_latest_version</w:t>
      </w:r>
      <w:r>
        <w:t xml:space="preserve"> nếu bạn muốn quản lý việc "sửa file" như upload phiên bản mới.</w:t>
      </w:r>
    </w:p>
    <w:p w14:paraId="30425559">
      <w:pPr>
        <w:keepNext w:val="0"/>
        <w:keepLines w:val="0"/>
        <w:widowControl/>
        <w:numPr>
          <w:ilvl w:val="0"/>
          <w:numId w:val="11"/>
        </w:numPr>
        <w:suppressLineNumbers w:val="0"/>
        <w:spacing w:before="0" w:beforeAutospacing="1" w:after="0" w:afterAutospacing="1"/>
        <w:ind w:left="1440" w:hanging="360"/>
      </w:pPr>
    </w:p>
    <w:p w14:paraId="136BC74A">
      <w:pPr>
        <w:pStyle w:val="85"/>
        <w:keepNext w:val="0"/>
        <w:keepLines w:val="0"/>
        <w:widowControl/>
        <w:suppressLineNumbers w:val="0"/>
        <w:ind w:left="720"/>
      </w:pPr>
      <w:r>
        <w:rPr>
          <w:rStyle w:val="92"/>
        </w:rPr>
        <w:t xml:space="preserve">Collection </w:t>
      </w:r>
      <w:r>
        <w:rPr>
          <w:rStyle w:val="44"/>
        </w:rPr>
        <w:t>PROJECTS</w:t>
      </w:r>
      <w:r>
        <w:rPr>
          <w:rStyle w:val="92"/>
        </w:rPr>
        <w:t xml:space="preserve"> (Dự án):</w:t>
      </w:r>
    </w:p>
    <w:p w14:paraId="121F4C71">
      <w:pPr>
        <w:keepNext w:val="0"/>
        <w:keepLines w:val="0"/>
        <w:widowControl/>
        <w:numPr>
          <w:ilvl w:val="0"/>
          <w:numId w:val="11"/>
        </w:numPr>
        <w:suppressLineNumbers w:val="0"/>
        <w:spacing w:before="0" w:beforeAutospacing="1" w:after="0" w:afterAutospacing="1"/>
        <w:ind w:left="1440" w:hanging="360"/>
      </w:pPr>
    </w:p>
    <w:p w14:paraId="09E8606F">
      <w:pPr>
        <w:keepNext w:val="0"/>
        <w:keepLines w:val="0"/>
        <w:widowControl/>
        <w:numPr>
          <w:ilvl w:val="1"/>
          <w:numId w:val="12"/>
        </w:numPr>
        <w:suppressLineNumbers w:val="0"/>
        <w:tabs>
          <w:tab w:val="left" w:pos="1440"/>
        </w:tabs>
        <w:spacing w:before="0" w:beforeAutospacing="1" w:after="0" w:afterAutospacing="1"/>
        <w:ind w:left="1440" w:hanging="360"/>
      </w:pPr>
      <w:r>
        <w:rPr>
          <w:rStyle w:val="92"/>
        </w:rPr>
        <w:t>Trường cần có để liên kết với Đội (để xác định quyền):</w:t>
      </w:r>
      <w:r>
        <w:t xml:space="preserve"> </w:t>
      </w:r>
    </w:p>
    <w:p w14:paraId="30C0879E">
      <w:pPr>
        <w:keepNext w:val="0"/>
        <w:keepLines w:val="0"/>
        <w:widowControl/>
        <w:numPr>
          <w:ilvl w:val="2"/>
          <w:numId w:val="12"/>
        </w:numPr>
        <w:suppressLineNumbers w:val="0"/>
        <w:tabs>
          <w:tab w:val="left" w:pos="2160"/>
        </w:tabs>
        <w:spacing w:before="0" w:beforeAutospacing="1" w:after="0" w:afterAutospacing="1"/>
        <w:ind w:left="2160" w:hanging="360"/>
      </w:pPr>
      <w:r>
        <w:rPr>
          <w:rStyle w:val="44"/>
        </w:rPr>
        <w:t>team_id</w:t>
      </w:r>
      <w:r>
        <w:t xml:space="preserve"> (ObjectId, ref: </w:t>
      </w:r>
      <w:r>
        <w:rPr>
          <w:rStyle w:val="44"/>
        </w:rPr>
        <w:t>TEAMS</w:t>
      </w:r>
      <w:r>
        <w:t xml:space="preserve">, nullable): Trường này rất quan trọng để logic phân quyền hoạt động. Khi một tài liệu thuộc về một </w:t>
      </w:r>
      <w:r>
        <w:rPr>
          <w:rStyle w:val="44"/>
        </w:rPr>
        <w:t>project_X</w:t>
      </w:r>
      <w:r>
        <w:t xml:space="preserve">, và </w:t>
      </w:r>
      <w:r>
        <w:rPr>
          <w:rStyle w:val="44"/>
        </w:rPr>
        <w:t>project_X</w:t>
      </w:r>
      <w:r>
        <w:t xml:space="preserve"> này có </w:t>
      </w:r>
      <w:r>
        <w:rPr>
          <w:rStyle w:val="44"/>
        </w:rPr>
        <w:t>team_id</w:t>
      </w:r>
      <w:r>
        <w:t xml:space="preserve"> là </w:t>
      </w:r>
      <w:r>
        <w:rPr>
          <w:rStyle w:val="44"/>
        </w:rPr>
        <w:t>team_A</w:t>
      </w:r>
      <w:r>
        <w:t xml:space="preserve">, thì vai trò của người dùng trong </w:t>
      </w:r>
      <w:r>
        <w:rPr>
          <w:rStyle w:val="44"/>
        </w:rPr>
        <w:t>team_A</w:t>
      </w:r>
      <w:r>
        <w:t xml:space="preserve"> sẽ quyết định quyền của họ đối với tài liệu đó.</w:t>
      </w:r>
    </w:p>
    <w:p w14:paraId="13106A2C">
      <w:pPr>
        <w:keepNext w:val="0"/>
        <w:keepLines w:val="0"/>
        <w:widowControl/>
        <w:numPr>
          <w:ilvl w:val="1"/>
          <w:numId w:val="12"/>
        </w:numPr>
        <w:suppressLineNumbers w:val="0"/>
        <w:tabs>
          <w:tab w:val="left" w:pos="1440"/>
        </w:tabs>
        <w:spacing w:before="0" w:beforeAutospacing="1" w:after="0" w:afterAutospacing="1"/>
        <w:ind w:left="1440" w:hanging="360"/>
      </w:pPr>
      <w:r>
        <w:rPr>
          <w:rStyle w:val="92"/>
        </w:rPr>
        <w:t>Trong tài liệu Word:</w:t>
      </w:r>
      <w:r>
        <w:t xml:space="preserve"> Đảm bảo trường </w:t>
      </w:r>
      <w:r>
        <w:rPr>
          <w:rStyle w:val="44"/>
        </w:rPr>
        <w:t>team_id</w:t>
      </w:r>
      <w:r>
        <w:t xml:space="preserve"> được mô tả rõ ràng trong bảng </w:t>
      </w:r>
      <w:r>
        <w:rPr>
          <w:rStyle w:val="44"/>
        </w:rPr>
        <w:t>PROJECTS</w:t>
      </w:r>
      <w:r>
        <w:t xml:space="preserve"> (Mục 2, source 120-123). </w:t>
      </w:r>
    </w:p>
    <w:p w14:paraId="4D38A0F2">
      <w:pPr>
        <w:keepNext w:val="0"/>
        <w:keepLines w:val="0"/>
        <w:widowControl/>
        <w:numPr>
          <w:ilvl w:val="0"/>
          <w:numId w:val="11"/>
        </w:numPr>
        <w:suppressLineNumbers w:val="0"/>
        <w:spacing w:before="0" w:beforeAutospacing="1" w:after="0" w:afterAutospacing="1"/>
        <w:ind w:left="1440" w:hanging="360"/>
      </w:pPr>
    </w:p>
    <w:p w14:paraId="1E7F2FEA">
      <w:pPr>
        <w:pStyle w:val="85"/>
        <w:keepNext w:val="0"/>
        <w:keepLines w:val="0"/>
        <w:widowControl/>
        <w:suppressLineNumbers w:val="0"/>
        <w:ind w:left="720"/>
      </w:pPr>
      <w:r>
        <w:rPr>
          <w:rStyle w:val="92"/>
        </w:rPr>
        <w:t xml:space="preserve">Collection </w:t>
      </w:r>
      <w:r>
        <w:rPr>
          <w:rStyle w:val="44"/>
        </w:rPr>
        <w:t>TEAM_MEMBERS</w:t>
      </w:r>
      <w:r>
        <w:rPr>
          <w:rStyle w:val="92"/>
        </w:rPr>
        <w:t xml:space="preserve"> (Thành Viên Đội):</w:t>
      </w:r>
    </w:p>
    <w:p w14:paraId="32905BCE">
      <w:pPr>
        <w:keepNext w:val="0"/>
        <w:keepLines w:val="0"/>
        <w:widowControl/>
        <w:numPr>
          <w:ilvl w:val="0"/>
          <w:numId w:val="11"/>
        </w:numPr>
        <w:suppressLineNumbers w:val="0"/>
        <w:spacing w:before="0" w:beforeAutospacing="1" w:after="0" w:afterAutospacing="1"/>
        <w:ind w:left="1440" w:hanging="360"/>
      </w:pPr>
    </w:p>
    <w:p w14:paraId="15681043">
      <w:pPr>
        <w:keepNext w:val="0"/>
        <w:keepLines w:val="0"/>
        <w:widowControl/>
        <w:numPr>
          <w:ilvl w:val="1"/>
          <w:numId w:val="13"/>
        </w:numPr>
        <w:suppressLineNumbers w:val="0"/>
        <w:tabs>
          <w:tab w:val="left" w:pos="1440"/>
        </w:tabs>
        <w:spacing w:before="0" w:beforeAutospacing="1" w:after="0" w:afterAutospacing="1"/>
        <w:ind w:left="1440" w:hanging="360"/>
      </w:pPr>
      <w:r>
        <w:rPr>
          <w:rStyle w:val="92"/>
        </w:rPr>
        <w:t xml:space="preserve">Trường </w:t>
      </w:r>
      <w:r>
        <w:rPr>
          <w:rStyle w:val="44"/>
        </w:rPr>
        <w:t>role</w:t>
      </w:r>
      <w:r>
        <w:t xml:space="preserve">: Đã thống nhất là </w:t>
      </w:r>
      <w:r>
        <w:rPr>
          <w:rStyle w:val="44"/>
        </w:rPr>
        <w:t>('Admin', 'Editor', 'Member')</w:t>
      </w:r>
      <w:r>
        <w:t>.</w:t>
      </w:r>
    </w:p>
    <w:p w14:paraId="767702A4">
      <w:pPr>
        <w:keepNext w:val="0"/>
        <w:keepLines w:val="0"/>
        <w:widowControl/>
        <w:numPr>
          <w:ilvl w:val="1"/>
          <w:numId w:val="13"/>
        </w:numPr>
        <w:suppressLineNumbers w:val="0"/>
        <w:tabs>
          <w:tab w:val="left" w:pos="1440"/>
        </w:tabs>
        <w:spacing w:before="0" w:beforeAutospacing="1" w:after="0" w:afterAutospacing="1"/>
        <w:ind w:left="1440" w:hanging="360"/>
      </w:pPr>
      <w:r>
        <w:rPr>
          <w:rStyle w:val="92"/>
        </w:rPr>
        <w:t>Trong tài liệu Word:</w:t>
      </w:r>
      <w:r>
        <w:t xml:space="preserve"> Đảm bảo Enum của </w:t>
      </w:r>
      <w:r>
        <w:rPr>
          <w:rStyle w:val="44"/>
        </w:rPr>
        <w:t>role</w:t>
      </w:r>
      <w:r>
        <w:t xml:space="preserve"> được cập nhật chính xác (Mục 14, source 167-169). </w:t>
      </w:r>
    </w:p>
    <w:p w14:paraId="1BEB1A65">
      <w:pPr>
        <w:pStyle w:val="85"/>
        <w:keepNext w:val="0"/>
        <w:keepLines w:val="0"/>
        <w:widowControl/>
        <w:suppressLineNumbers w:val="0"/>
      </w:pPr>
      <w:r>
        <w:rPr>
          <w:rStyle w:val="92"/>
        </w:rPr>
        <w:t>Luồng logic phân quyền cho tài liệu (để hình dung khi thiết kế backend):</w:t>
      </w:r>
    </w:p>
    <w:p w14:paraId="46894130">
      <w:pPr>
        <w:pStyle w:val="85"/>
        <w:keepNext w:val="0"/>
        <w:keepLines w:val="0"/>
        <w:widowControl/>
        <w:suppressLineNumbers w:val="0"/>
      </w:pPr>
      <w:r>
        <w:t xml:space="preserve">Khi người dùng yêu cầu một hành động (ví dụ: </w:t>
      </w:r>
      <w:r>
        <w:rPr>
          <w:rStyle w:val="44"/>
        </w:rPr>
        <w:t>GET /api/files/:fileId/download</w:t>
      </w:r>
      <w:r>
        <w:t xml:space="preserve">, </w:t>
      </w:r>
      <w:r>
        <w:rPr>
          <w:rStyle w:val="44"/>
        </w:rPr>
        <w:t>DELETE /api/files/:fileId</w:t>
      </w:r>
      <w:r>
        <w:t xml:space="preserve">, </w:t>
      </w:r>
      <w:r>
        <w:rPr>
          <w:rStyle w:val="44"/>
        </w:rPr>
        <w:t>POST /api/projects/:projectId/files</w:t>
      </w:r>
      <w:r>
        <w:t xml:space="preserve"> (upload)):</w:t>
      </w:r>
    </w:p>
    <w:p w14:paraId="48BA8827">
      <w:pPr>
        <w:keepNext w:val="0"/>
        <w:keepLines w:val="0"/>
        <w:widowControl/>
        <w:numPr>
          <w:ilvl w:val="0"/>
          <w:numId w:val="14"/>
        </w:numPr>
        <w:suppressLineNumbers w:val="0"/>
        <w:spacing w:before="0" w:beforeAutospacing="1" w:after="0" w:afterAutospacing="1"/>
        <w:ind w:left="720" w:hanging="360"/>
      </w:pPr>
      <w:r>
        <w:rPr>
          <w:rStyle w:val="92"/>
        </w:rPr>
        <w:t>Xác thực người dùng:</w:t>
      </w:r>
      <w:r>
        <w:t xml:space="preserve"> Middleware </w:t>
      </w:r>
      <w:r>
        <w:rPr>
          <w:rStyle w:val="44"/>
        </w:rPr>
        <w:t>auth.js</w:t>
      </w:r>
      <w:r>
        <w:t xml:space="preserve"> sẽ xác định </w:t>
      </w:r>
      <w:r>
        <w:rPr>
          <w:rStyle w:val="44"/>
        </w:rPr>
        <w:t>req.user</w:t>
      </w:r>
      <w:r>
        <w:t>.</w:t>
      </w:r>
    </w:p>
    <w:p w14:paraId="72D1277F">
      <w:pPr>
        <w:keepNext w:val="0"/>
        <w:keepLines w:val="0"/>
        <w:widowControl/>
        <w:numPr>
          <w:ilvl w:val="0"/>
          <w:numId w:val="14"/>
        </w:numPr>
        <w:suppressLineNumbers w:val="0"/>
        <w:spacing w:before="0" w:beforeAutospacing="1" w:after="0" w:afterAutospacing="1"/>
        <w:ind w:left="720" w:hanging="360"/>
      </w:pPr>
      <w:r>
        <w:rPr>
          <w:rStyle w:val="92"/>
        </w:rPr>
        <w:t>Lấy thông tin tài liệu (nếu thao tác trên file cụ thể):</w:t>
      </w:r>
      <w:r>
        <w:t xml:space="preserve"> </w:t>
      </w:r>
    </w:p>
    <w:p w14:paraId="29162531">
      <w:pPr>
        <w:keepNext w:val="0"/>
        <w:keepLines w:val="0"/>
        <w:widowControl/>
        <w:numPr>
          <w:ilvl w:val="1"/>
          <w:numId w:val="15"/>
        </w:numPr>
        <w:suppressLineNumbers w:val="0"/>
        <w:tabs>
          <w:tab w:val="left" w:pos="1440"/>
        </w:tabs>
        <w:spacing w:before="0" w:beforeAutospacing="1" w:after="0" w:afterAutospacing="1"/>
        <w:ind w:left="1440" w:hanging="360"/>
      </w:pPr>
      <w:r>
        <w:t xml:space="preserve">Truy vấn </w:t>
      </w:r>
      <w:r>
        <w:rPr>
          <w:rStyle w:val="44"/>
        </w:rPr>
        <w:t>FILES</w:t>
      </w:r>
      <w:r>
        <w:t xml:space="preserve"> collection bằng </w:t>
      </w:r>
      <w:r>
        <w:rPr>
          <w:rStyle w:val="44"/>
        </w:rPr>
        <w:t>fileId</w:t>
      </w:r>
      <w:r>
        <w:t xml:space="preserve"> để lấy </w:t>
      </w:r>
      <w:r>
        <w:rPr>
          <w:rStyle w:val="44"/>
        </w:rPr>
        <w:t>file_doc</w:t>
      </w:r>
      <w:r>
        <w:t>.</w:t>
      </w:r>
    </w:p>
    <w:p w14:paraId="440E8697">
      <w:pPr>
        <w:keepNext w:val="0"/>
        <w:keepLines w:val="0"/>
        <w:widowControl/>
        <w:numPr>
          <w:ilvl w:val="1"/>
          <w:numId w:val="15"/>
        </w:numPr>
        <w:suppressLineNumbers w:val="0"/>
        <w:tabs>
          <w:tab w:val="left" w:pos="1440"/>
        </w:tabs>
        <w:spacing w:before="0" w:beforeAutospacing="1" w:after="0" w:afterAutospacing="1"/>
        <w:ind w:left="1440" w:hanging="360"/>
      </w:pPr>
      <w:r>
        <w:t xml:space="preserve">Từ </w:t>
      </w:r>
      <w:r>
        <w:rPr>
          <w:rStyle w:val="44"/>
        </w:rPr>
        <w:t>file_doc</w:t>
      </w:r>
      <w:r>
        <w:t xml:space="preserve">, lấy ra </w:t>
      </w:r>
      <w:r>
        <w:rPr>
          <w:rStyle w:val="44"/>
        </w:rPr>
        <w:t>project_id</w:t>
      </w:r>
      <w:r>
        <w:t>.</w:t>
      </w:r>
    </w:p>
    <w:p w14:paraId="5D949B74">
      <w:pPr>
        <w:keepNext w:val="0"/>
        <w:keepLines w:val="0"/>
        <w:widowControl/>
        <w:numPr>
          <w:ilvl w:val="0"/>
          <w:numId w:val="14"/>
        </w:numPr>
        <w:suppressLineNumbers w:val="0"/>
        <w:spacing w:before="0" w:beforeAutospacing="1" w:after="0" w:afterAutospacing="1"/>
        <w:ind w:left="720" w:hanging="360"/>
      </w:pPr>
      <w:r>
        <w:rPr>
          <w:rStyle w:val="92"/>
        </w:rPr>
        <w:t xml:space="preserve">Lấy thông tin dự án (nếu upload file mới thì </w:t>
      </w:r>
      <w:r>
        <w:rPr>
          <w:rStyle w:val="44"/>
        </w:rPr>
        <w:t>projectId</w:t>
      </w:r>
      <w:r>
        <w:rPr>
          <w:rStyle w:val="92"/>
        </w:rPr>
        <w:t xml:space="preserve"> sẽ từ request):</w:t>
      </w:r>
      <w:r>
        <w:t xml:space="preserve"> </w:t>
      </w:r>
    </w:p>
    <w:p w14:paraId="757F1C96">
      <w:pPr>
        <w:keepNext w:val="0"/>
        <w:keepLines w:val="0"/>
        <w:widowControl/>
        <w:numPr>
          <w:ilvl w:val="1"/>
          <w:numId w:val="16"/>
        </w:numPr>
        <w:suppressLineNumbers w:val="0"/>
        <w:tabs>
          <w:tab w:val="left" w:pos="1440"/>
        </w:tabs>
        <w:spacing w:before="0" w:beforeAutospacing="1" w:after="0" w:afterAutospacing="1"/>
        <w:ind w:left="1440" w:hanging="360"/>
      </w:pPr>
      <w:r>
        <w:t xml:space="preserve">Truy vấn </w:t>
      </w:r>
      <w:r>
        <w:rPr>
          <w:rStyle w:val="44"/>
        </w:rPr>
        <w:t>PROJECTS</w:t>
      </w:r>
      <w:r>
        <w:t xml:space="preserve"> collection bằng </w:t>
      </w:r>
      <w:r>
        <w:rPr>
          <w:rStyle w:val="44"/>
        </w:rPr>
        <w:t>project_id</w:t>
      </w:r>
      <w:r>
        <w:t xml:space="preserve"> để lấy </w:t>
      </w:r>
      <w:r>
        <w:rPr>
          <w:rStyle w:val="44"/>
        </w:rPr>
        <w:t>project_doc</w:t>
      </w:r>
      <w:r>
        <w:t>.</w:t>
      </w:r>
    </w:p>
    <w:p w14:paraId="2E50730E">
      <w:pPr>
        <w:keepNext w:val="0"/>
        <w:keepLines w:val="0"/>
        <w:widowControl/>
        <w:numPr>
          <w:ilvl w:val="0"/>
          <w:numId w:val="14"/>
        </w:numPr>
        <w:suppressLineNumbers w:val="0"/>
        <w:spacing w:before="0" w:beforeAutospacing="1" w:after="0" w:afterAutospacing="1"/>
        <w:ind w:left="720" w:hanging="360"/>
      </w:pPr>
      <w:r>
        <w:rPr>
          <w:rStyle w:val="92"/>
        </w:rPr>
        <w:t xml:space="preserve">Xác định </w:t>
      </w:r>
      <w:r>
        <w:rPr>
          <w:rStyle w:val="44"/>
        </w:rPr>
        <w:t>team_id</w:t>
      </w:r>
      <w:r>
        <w:rPr>
          <w:rStyle w:val="92"/>
        </w:rPr>
        <w:t xml:space="preserve"> của dự án:</w:t>
      </w:r>
      <w:r>
        <w:t xml:space="preserve"> </w:t>
      </w:r>
    </w:p>
    <w:p w14:paraId="3D6854FE">
      <w:pPr>
        <w:keepNext w:val="0"/>
        <w:keepLines w:val="0"/>
        <w:widowControl/>
        <w:numPr>
          <w:ilvl w:val="1"/>
          <w:numId w:val="17"/>
        </w:numPr>
        <w:suppressLineNumbers w:val="0"/>
        <w:tabs>
          <w:tab w:val="left" w:pos="1440"/>
        </w:tabs>
        <w:spacing w:before="0" w:beforeAutospacing="1" w:after="0" w:afterAutospacing="1"/>
        <w:ind w:left="1440" w:hanging="360"/>
      </w:pPr>
      <w:r>
        <w:t xml:space="preserve">Lấy </w:t>
      </w:r>
      <w:r>
        <w:rPr>
          <w:rStyle w:val="44"/>
        </w:rPr>
        <w:t>team_id</w:t>
      </w:r>
      <w:r>
        <w:t xml:space="preserve"> từ </w:t>
      </w:r>
      <w:r>
        <w:rPr>
          <w:rStyle w:val="44"/>
        </w:rPr>
        <w:t>project_doc.team_id</w:t>
      </w:r>
      <w:r>
        <w:t>.</w:t>
      </w:r>
    </w:p>
    <w:p w14:paraId="24CD75E2">
      <w:pPr>
        <w:keepNext w:val="0"/>
        <w:keepLines w:val="0"/>
        <w:widowControl/>
        <w:numPr>
          <w:ilvl w:val="0"/>
          <w:numId w:val="14"/>
        </w:numPr>
        <w:suppressLineNumbers w:val="0"/>
        <w:spacing w:before="0" w:beforeAutospacing="1" w:after="0" w:afterAutospacing="1"/>
        <w:ind w:left="720" w:hanging="360"/>
      </w:pPr>
      <w:r>
        <w:rPr>
          <w:rStyle w:val="92"/>
        </w:rPr>
        <w:t xml:space="preserve">Kiểm tra vai trò của người dùng trong đội (nếu dự án có </w:t>
      </w:r>
      <w:r>
        <w:rPr>
          <w:rStyle w:val="44"/>
        </w:rPr>
        <w:t>team_id</w:t>
      </w:r>
      <w:r>
        <w:rPr>
          <w:rStyle w:val="92"/>
        </w:rPr>
        <w:t>):</w:t>
      </w:r>
      <w:r>
        <w:t xml:space="preserve"> </w:t>
      </w:r>
    </w:p>
    <w:p w14:paraId="498F07A6">
      <w:pPr>
        <w:keepNext w:val="0"/>
        <w:keepLines w:val="0"/>
        <w:widowControl/>
        <w:numPr>
          <w:ilvl w:val="1"/>
          <w:numId w:val="18"/>
        </w:numPr>
        <w:suppressLineNumbers w:val="0"/>
        <w:tabs>
          <w:tab w:val="left" w:pos="1440"/>
        </w:tabs>
        <w:spacing w:before="0" w:beforeAutospacing="1" w:after="0" w:afterAutospacing="1"/>
        <w:ind w:left="1440" w:hanging="360"/>
      </w:pPr>
      <w:r>
        <w:t xml:space="preserve">Nếu </w:t>
      </w:r>
      <w:r>
        <w:rPr>
          <w:rStyle w:val="44"/>
        </w:rPr>
        <w:t>project_doc.team_id</w:t>
      </w:r>
      <w:r>
        <w:t xml:space="preserve"> tồn tại: </w:t>
      </w:r>
    </w:p>
    <w:p w14:paraId="75E7A829">
      <w:pPr>
        <w:keepNext w:val="0"/>
        <w:keepLines w:val="0"/>
        <w:widowControl/>
        <w:numPr>
          <w:ilvl w:val="2"/>
          <w:numId w:val="13"/>
        </w:numPr>
        <w:suppressLineNumbers w:val="0"/>
        <w:tabs>
          <w:tab w:val="left" w:pos="2160"/>
        </w:tabs>
        <w:spacing w:before="0" w:beforeAutospacing="1" w:after="0" w:afterAutospacing="1"/>
        <w:ind w:left="2160" w:hanging="360"/>
      </w:pPr>
      <w:r>
        <w:t xml:space="preserve">Truy vấn </w:t>
      </w:r>
      <w:r>
        <w:rPr>
          <w:rStyle w:val="44"/>
        </w:rPr>
        <w:t>TEAM_MEMBERS</w:t>
      </w:r>
      <w:r>
        <w:t xml:space="preserve"> collection với </w:t>
      </w:r>
      <w:r>
        <w:rPr>
          <w:rStyle w:val="44"/>
        </w:rPr>
        <w:t>team_id</w:t>
      </w:r>
      <w:r>
        <w:t xml:space="preserve"> và </w:t>
      </w:r>
      <w:r>
        <w:rPr>
          <w:rStyle w:val="44"/>
        </w:rPr>
        <w:t>user_id</w:t>
      </w:r>
      <w:r>
        <w:t xml:space="preserve"> (từ </w:t>
      </w:r>
      <w:r>
        <w:rPr>
          <w:rStyle w:val="44"/>
        </w:rPr>
        <w:t>req.user.id</w:t>
      </w:r>
      <w:r>
        <w:t>) để lấy vai trò (</w:t>
      </w:r>
      <w:r>
        <w:rPr>
          <w:rStyle w:val="44"/>
        </w:rPr>
        <w:t>role_in_team</w:t>
      </w:r>
      <w:r>
        <w:t>) của người dùng trong đội đó.</w:t>
      </w:r>
    </w:p>
    <w:p w14:paraId="6361B188">
      <w:pPr>
        <w:keepNext w:val="0"/>
        <w:keepLines w:val="0"/>
        <w:widowControl/>
        <w:numPr>
          <w:ilvl w:val="2"/>
          <w:numId w:val="13"/>
        </w:numPr>
        <w:suppressLineNumbers w:val="0"/>
        <w:tabs>
          <w:tab w:val="left" w:pos="2160"/>
        </w:tabs>
        <w:spacing w:before="0" w:beforeAutospacing="1" w:after="0" w:afterAutospacing="1"/>
        <w:ind w:left="2160" w:hanging="360"/>
      </w:pPr>
      <w:r>
        <w:t xml:space="preserve">Dựa vào </w:t>
      </w:r>
      <w:r>
        <w:rPr>
          <w:rStyle w:val="44"/>
        </w:rPr>
        <w:t>role_in_team</w:t>
      </w:r>
      <w:r>
        <w:t xml:space="preserve"> và hành động yêu cầu (xem, tải, upload, sửa, xóa) để cho phép hoặc từ chối: </w:t>
      </w:r>
    </w:p>
    <w:p w14:paraId="5E4B56FB">
      <w:pPr>
        <w:keepNext w:val="0"/>
        <w:keepLines w:val="0"/>
        <w:widowControl/>
        <w:numPr>
          <w:ilvl w:val="3"/>
          <w:numId w:val="11"/>
        </w:numPr>
        <w:suppressLineNumbers w:val="0"/>
        <w:tabs>
          <w:tab w:val="left" w:pos="2880"/>
          <w:tab w:val="clear" w:pos="2500"/>
        </w:tabs>
        <w:spacing w:before="0" w:beforeAutospacing="1" w:after="0" w:afterAutospacing="1"/>
        <w:ind w:left="2880" w:hanging="360"/>
      </w:pPr>
      <w:r>
        <w:rPr>
          <w:rStyle w:val="92"/>
        </w:rPr>
        <w:t>Admin (đội):</w:t>
      </w:r>
      <w:r>
        <w:t xml:space="preserve"> Toàn quyền.</w:t>
      </w:r>
    </w:p>
    <w:p w14:paraId="4A23E4A3">
      <w:pPr>
        <w:keepNext w:val="0"/>
        <w:keepLines w:val="0"/>
        <w:widowControl/>
        <w:numPr>
          <w:ilvl w:val="3"/>
          <w:numId w:val="11"/>
        </w:numPr>
        <w:suppressLineNumbers w:val="0"/>
        <w:tabs>
          <w:tab w:val="left" w:pos="2880"/>
          <w:tab w:val="clear" w:pos="2500"/>
        </w:tabs>
        <w:spacing w:before="0" w:beforeAutospacing="1" w:after="0" w:afterAutospacing="1"/>
        <w:ind w:left="2880" w:hanging="360"/>
      </w:pPr>
      <w:r>
        <w:rPr>
          <w:rStyle w:val="92"/>
        </w:rPr>
        <w:t>Editor (đội):</w:t>
      </w:r>
      <w:r>
        <w:t xml:space="preserve"> </w:t>
      </w:r>
    </w:p>
    <w:p w14:paraId="0248BDA6">
      <w:pPr>
        <w:keepNext w:val="0"/>
        <w:keepLines w:val="0"/>
        <w:widowControl/>
        <w:numPr>
          <w:ilvl w:val="4"/>
          <w:numId w:val="11"/>
        </w:numPr>
        <w:suppressLineNumbers w:val="0"/>
        <w:tabs>
          <w:tab w:val="left" w:pos="3600"/>
          <w:tab w:val="clear" w:pos="3220"/>
        </w:tabs>
        <w:spacing w:before="0" w:beforeAutospacing="1" w:after="0" w:afterAutospacing="1"/>
        <w:ind w:left="3600" w:hanging="360"/>
      </w:pPr>
      <w:r>
        <w:t>Upload vào dự án của đội: Cho phép.</w:t>
      </w:r>
    </w:p>
    <w:p w14:paraId="25688F5E">
      <w:pPr>
        <w:keepNext w:val="0"/>
        <w:keepLines w:val="0"/>
        <w:widowControl/>
        <w:numPr>
          <w:ilvl w:val="4"/>
          <w:numId w:val="11"/>
        </w:numPr>
        <w:suppressLineNumbers w:val="0"/>
        <w:tabs>
          <w:tab w:val="left" w:pos="3600"/>
          <w:tab w:val="clear" w:pos="3220"/>
        </w:tabs>
        <w:spacing w:before="0" w:beforeAutospacing="1" w:after="0" w:afterAutospacing="1"/>
        <w:ind w:left="3600" w:hanging="360"/>
      </w:pPr>
      <w:r>
        <w:t>Tải: Cho phép.</w:t>
      </w:r>
    </w:p>
    <w:p w14:paraId="47E75A18">
      <w:pPr>
        <w:keepNext w:val="0"/>
        <w:keepLines w:val="0"/>
        <w:widowControl/>
        <w:numPr>
          <w:ilvl w:val="4"/>
          <w:numId w:val="11"/>
        </w:numPr>
        <w:suppressLineNumbers w:val="0"/>
        <w:tabs>
          <w:tab w:val="left" w:pos="3600"/>
          <w:tab w:val="clear" w:pos="3220"/>
        </w:tabs>
        <w:spacing w:before="0" w:beforeAutospacing="1" w:after="0" w:afterAutospacing="1"/>
        <w:ind w:left="3600" w:hanging="360"/>
      </w:pPr>
      <w:r>
        <w:t>Xóa: Cho phép (có thể chỉ file mình upload, hoặc tất cả file trong dự án của đội – tùy bạn định nghĩa).</w:t>
      </w:r>
    </w:p>
    <w:p w14:paraId="4984A0D4">
      <w:pPr>
        <w:keepNext w:val="0"/>
        <w:keepLines w:val="0"/>
        <w:widowControl/>
        <w:numPr>
          <w:ilvl w:val="4"/>
          <w:numId w:val="11"/>
        </w:numPr>
        <w:suppressLineNumbers w:val="0"/>
        <w:tabs>
          <w:tab w:val="left" w:pos="3600"/>
          <w:tab w:val="clear" w:pos="3220"/>
        </w:tabs>
        <w:spacing w:before="0" w:beforeAutospacing="1" w:after="0" w:afterAutospacing="1"/>
        <w:ind w:left="3600" w:hanging="360"/>
      </w:pPr>
      <w:r>
        <w:t>Sửa (upload phiên bản mới thay thế file cũ): Cho phép.</w:t>
      </w:r>
    </w:p>
    <w:p w14:paraId="3DB5386D">
      <w:pPr>
        <w:keepNext w:val="0"/>
        <w:keepLines w:val="0"/>
        <w:widowControl/>
        <w:numPr>
          <w:ilvl w:val="3"/>
          <w:numId w:val="11"/>
        </w:numPr>
        <w:suppressLineNumbers w:val="0"/>
        <w:tabs>
          <w:tab w:val="left" w:pos="2880"/>
          <w:tab w:val="clear" w:pos="2500"/>
        </w:tabs>
        <w:spacing w:before="0" w:beforeAutospacing="1" w:after="0" w:afterAutospacing="1"/>
        <w:ind w:left="2880" w:hanging="360"/>
      </w:pPr>
      <w:r>
        <w:rPr>
          <w:rStyle w:val="92"/>
        </w:rPr>
        <w:t>Member (đội):</w:t>
      </w:r>
      <w:r>
        <w:t xml:space="preserve"> </w:t>
      </w:r>
    </w:p>
    <w:p w14:paraId="67A221F8">
      <w:pPr>
        <w:keepNext w:val="0"/>
        <w:keepLines w:val="0"/>
        <w:widowControl/>
        <w:numPr>
          <w:ilvl w:val="4"/>
          <w:numId w:val="12"/>
        </w:numPr>
        <w:suppressLineNumbers w:val="0"/>
        <w:tabs>
          <w:tab w:val="left" w:pos="3600"/>
        </w:tabs>
        <w:spacing w:before="0" w:beforeAutospacing="1" w:after="0" w:afterAutospacing="1"/>
        <w:ind w:left="3600" w:hanging="360"/>
      </w:pPr>
      <w:r>
        <w:t>Xem/Tải: Cho phép.</w:t>
      </w:r>
    </w:p>
    <w:p w14:paraId="7A7FB910">
      <w:pPr>
        <w:keepNext w:val="0"/>
        <w:keepLines w:val="0"/>
        <w:widowControl/>
        <w:numPr>
          <w:ilvl w:val="4"/>
          <w:numId w:val="12"/>
        </w:numPr>
        <w:suppressLineNumbers w:val="0"/>
        <w:tabs>
          <w:tab w:val="left" w:pos="3600"/>
        </w:tabs>
        <w:spacing w:before="0" w:beforeAutospacing="1" w:after="0" w:afterAutospacing="1"/>
        <w:ind w:left="3600" w:hanging="360"/>
      </w:pPr>
      <w:r>
        <w:t>Upload/Sửa/Xóa: Từ chối.</w:t>
      </w:r>
    </w:p>
    <w:p w14:paraId="68841B00">
      <w:pPr>
        <w:keepNext w:val="0"/>
        <w:keepLines w:val="0"/>
        <w:widowControl/>
        <w:numPr>
          <w:ilvl w:val="1"/>
          <w:numId w:val="18"/>
        </w:numPr>
        <w:suppressLineNumbers w:val="0"/>
        <w:tabs>
          <w:tab w:val="left" w:pos="1440"/>
        </w:tabs>
        <w:spacing w:before="0" w:beforeAutospacing="1" w:after="0" w:afterAutospacing="1"/>
        <w:ind w:left="1440" w:hanging="360"/>
      </w:pPr>
      <w:r>
        <w:rPr>
          <w:rStyle w:val="92"/>
        </w:rPr>
        <w:t xml:space="preserve">Nếu </w:t>
      </w:r>
      <w:r>
        <w:rPr>
          <w:rStyle w:val="44"/>
        </w:rPr>
        <w:t>project_doc.team_id</w:t>
      </w:r>
      <w:r>
        <w:rPr>
          <w:rStyle w:val="92"/>
        </w:rPr>
        <w:t xml:space="preserve"> không tồn tại (dự án không thuộc đội nào):</w:t>
      </w:r>
      <w:r>
        <w:t xml:space="preserve"> </w:t>
      </w:r>
    </w:p>
    <w:p w14:paraId="033ECD2E">
      <w:pPr>
        <w:keepNext w:val="0"/>
        <w:keepLines w:val="0"/>
        <w:widowControl/>
        <w:numPr>
          <w:ilvl w:val="2"/>
          <w:numId w:val="15"/>
        </w:numPr>
        <w:suppressLineNumbers w:val="0"/>
        <w:tabs>
          <w:tab w:val="left" w:pos="2160"/>
        </w:tabs>
        <w:spacing w:before="0" w:beforeAutospacing="1" w:after="0" w:afterAutospacing="1"/>
        <w:ind w:left="2160" w:hanging="360"/>
      </w:pPr>
      <w:r>
        <w:t xml:space="preserve">Bạn cần một bộ quy tắc riêng. Ví dụ: </w:t>
      </w:r>
    </w:p>
    <w:p w14:paraId="671A2C79">
      <w:pPr>
        <w:keepNext w:val="0"/>
        <w:keepLines w:val="0"/>
        <w:widowControl/>
        <w:numPr>
          <w:ilvl w:val="3"/>
          <w:numId w:val="12"/>
        </w:numPr>
        <w:suppressLineNumbers w:val="0"/>
        <w:tabs>
          <w:tab w:val="left" w:pos="2880"/>
        </w:tabs>
        <w:spacing w:before="0" w:beforeAutospacing="1" w:after="0" w:afterAutospacing="1"/>
        <w:ind w:left="2880" w:hanging="360"/>
      </w:pPr>
      <w:r>
        <w:t>Chỉ người tạo dự án (</w:t>
      </w:r>
      <w:r>
        <w:rPr>
          <w:rStyle w:val="44"/>
        </w:rPr>
        <w:t>project_doc.created_by === req.user.id</w:t>
      </w:r>
      <w:r>
        <w:t>) có toàn quyền.</w:t>
      </w:r>
    </w:p>
    <w:p w14:paraId="21BF74F6">
      <w:pPr>
        <w:keepNext w:val="0"/>
        <w:keepLines w:val="0"/>
        <w:widowControl/>
        <w:numPr>
          <w:ilvl w:val="3"/>
          <w:numId w:val="12"/>
        </w:numPr>
        <w:suppressLineNumbers w:val="0"/>
        <w:tabs>
          <w:tab w:val="left" w:pos="2880"/>
        </w:tabs>
        <w:spacing w:before="0" w:beforeAutospacing="1" w:after="0" w:afterAutospacing="1"/>
        <w:ind w:left="2880" w:hanging="360"/>
      </w:pPr>
      <w:r>
        <w:t xml:space="preserve">Hoặc dựa vào vai trò trong </w:t>
      </w:r>
      <w:r>
        <w:rPr>
          <w:rStyle w:val="44"/>
        </w:rPr>
        <w:t>PROJECT_MEMBERS</w:t>
      </w:r>
      <w:r>
        <w:t xml:space="preserve"> (nếu bạn có hệ thống vai trò riêng cho thành viên dự án độc lập với đội).</w:t>
      </w:r>
    </w:p>
    <w:p w14:paraId="31440824">
      <w:pPr>
        <w:keepNext w:val="0"/>
        <w:keepLines w:val="0"/>
        <w:widowControl/>
        <w:numPr>
          <w:ilvl w:val="3"/>
          <w:numId w:val="12"/>
        </w:numPr>
        <w:suppressLineNumbers w:val="0"/>
        <w:tabs>
          <w:tab w:val="left" w:pos="2880"/>
        </w:tabs>
        <w:spacing w:before="0" w:beforeAutospacing="1" w:after="0" w:afterAutospacing="1"/>
        <w:ind w:left="2880" w:hanging="360"/>
      </w:pPr>
      <w:r>
        <w:rPr>
          <w:rStyle w:val="92"/>
        </w:rPr>
        <w:t>Để đơn giản ban đầu (như bạn đồng ý):</w:t>
      </w:r>
      <w:r>
        <w:t xml:space="preserve"> Có thể yêu cầu mọi dự án muốn có tài liệu thì phải được gán cho một đội. Nếu vậy, trường hợp này sẽ ít xảy ra hoặc không được phép tạo tài liệu cho dự án không có đội.</w:t>
      </w:r>
    </w:p>
    <w:p w14:paraId="4CD26D3F">
      <w:pPr>
        <w:pStyle w:val="85"/>
        <w:keepNext w:val="0"/>
        <w:keepLines w:val="0"/>
        <w:widowControl/>
        <w:suppressLineNumbers w:val="0"/>
      </w:pPr>
      <w:r>
        <w:rPr>
          <w:rStyle w:val="92"/>
        </w:rPr>
        <w:t>Các bước tiếp theo cho bạn (về mặt ý tưởng và tài liệu ERD):</w:t>
      </w:r>
    </w:p>
    <w:p w14:paraId="32B79F9B">
      <w:pPr>
        <w:keepNext w:val="0"/>
        <w:keepLines w:val="0"/>
        <w:widowControl/>
        <w:numPr>
          <w:ilvl w:val="0"/>
          <w:numId w:val="19"/>
        </w:numPr>
        <w:suppressLineNumbers w:val="0"/>
        <w:spacing w:before="0" w:beforeAutospacing="1" w:after="0" w:afterAutospacing="1"/>
        <w:ind w:left="720" w:hanging="360"/>
      </w:pPr>
      <w:r>
        <w:rPr>
          <w:rStyle w:val="92"/>
        </w:rPr>
        <w:t xml:space="preserve">Hoàn thiện mô tả collection </w:t>
      </w:r>
      <w:r>
        <w:rPr>
          <w:rStyle w:val="44"/>
        </w:rPr>
        <w:t>FILES</w:t>
      </w:r>
      <w:r>
        <w:rPr>
          <w:rStyle w:val="92"/>
        </w:rPr>
        <w:t xml:space="preserve"> trong Word:</w:t>
      </w:r>
      <w:r>
        <w:t xml:space="preserve"> Bổ sung các trường </w:t>
      </w:r>
      <w:r>
        <w:rPr>
          <w:rStyle w:val="44"/>
        </w:rPr>
        <w:t>project_id</w:t>
      </w:r>
      <w:r>
        <w:t xml:space="preserve"> (FK), </w:t>
      </w:r>
      <w:r>
        <w:rPr>
          <w:rStyle w:val="44"/>
        </w:rPr>
        <w:t>uploaded_by</w:t>
      </w:r>
      <w:r>
        <w:t xml:space="preserve"> (FK), và cân nhắc </w:t>
      </w:r>
      <w:r>
        <w:rPr>
          <w:rStyle w:val="44"/>
        </w:rPr>
        <w:t>version</w:t>
      </w:r>
      <w:r>
        <w:t xml:space="preserve">, </w:t>
      </w:r>
      <w:r>
        <w:rPr>
          <w:rStyle w:val="44"/>
        </w:rPr>
        <w:t>is_latest_version</w:t>
      </w:r>
      <w:r>
        <w:t>.</w:t>
      </w:r>
    </w:p>
    <w:p w14:paraId="267E9B57">
      <w:pPr>
        <w:keepNext w:val="0"/>
        <w:keepLines w:val="0"/>
        <w:widowControl/>
        <w:numPr>
          <w:ilvl w:val="0"/>
          <w:numId w:val="19"/>
        </w:numPr>
        <w:suppressLineNumbers w:val="0"/>
        <w:spacing w:before="0" w:beforeAutospacing="1" w:after="0" w:afterAutospacing="1"/>
        <w:ind w:left="720" w:hanging="360"/>
      </w:pPr>
      <w:r>
        <w:rPr>
          <w:rStyle w:val="92"/>
        </w:rPr>
        <w:t xml:space="preserve">Đảm bảo </w:t>
      </w:r>
      <w:r>
        <w:rPr>
          <w:rStyle w:val="44"/>
        </w:rPr>
        <w:t>PROJECTS</w:t>
      </w:r>
      <w:r>
        <w:rPr>
          <w:rStyle w:val="92"/>
        </w:rPr>
        <w:t xml:space="preserve"> trong Word có </w:t>
      </w:r>
      <w:r>
        <w:rPr>
          <w:rStyle w:val="44"/>
        </w:rPr>
        <w:t>team_id</w:t>
      </w:r>
      <w:r>
        <w:rPr>
          <w:rStyle w:val="92"/>
        </w:rPr>
        <w:t xml:space="preserve"> (FK)</w:t>
      </w:r>
      <w:r>
        <w:t xml:space="preserve"> và mô tả rõ ràng mục đích của nó là để liên kết với đội quản lý/sở hữu dự án.</w:t>
      </w:r>
    </w:p>
    <w:p w14:paraId="1139FB72">
      <w:pPr>
        <w:keepNext w:val="0"/>
        <w:keepLines w:val="0"/>
        <w:widowControl/>
        <w:numPr>
          <w:ilvl w:val="0"/>
          <w:numId w:val="19"/>
        </w:numPr>
        <w:suppressLineNumbers w:val="0"/>
        <w:spacing w:before="0" w:beforeAutospacing="1" w:after="0" w:afterAutospacing="1"/>
        <w:ind w:left="720" w:hanging="360"/>
      </w:pPr>
      <w:r>
        <w:rPr>
          <w:rStyle w:val="92"/>
        </w:rPr>
        <w:t xml:space="preserve">Xác nhận lại Enum cho </w:t>
      </w:r>
      <w:r>
        <w:rPr>
          <w:rStyle w:val="44"/>
        </w:rPr>
        <w:t>role</w:t>
      </w:r>
      <w:r>
        <w:rPr>
          <w:rStyle w:val="92"/>
        </w:rPr>
        <w:t xml:space="preserve"> trong </w:t>
      </w:r>
      <w:r>
        <w:rPr>
          <w:rStyle w:val="44"/>
        </w:rPr>
        <w:t>TEAM_MEMBERS</w:t>
      </w:r>
      <w:r>
        <w:t xml:space="preserve"> trong Word là </w:t>
      </w:r>
      <w:r>
        <w:rPr>
          <w:rStyle w:val="44"/>
        </w:rPr>
        <w:t>('Admin', 'Editor', 'Member')</w:t>
      </w:r>
      <w:r>
        <w:t>.</w:t>
      </w:r>
    </w:p>
    <w:p w14:paraId="618A5CA3">
      <w:bookmarkStart w:id="0" w:name="_GoBack"/>
      <w:bookmarkEnd w:id="0"/>
    </w:p>
    <w:p w14:paraId="1B95DD53"/>
    <w:p w14:paraId="02CD678A"/>
    <w:p w14:paraId="23DFFB05"/>
    <w:p w14:paraId="6D9175E1"/>
    <w:p w14:paraId="7898EB91"/>
    <w:p w14:paraId="613C8C69"/>
    <w:p w14:paraId="20091D99"/>
    <w:p w14:paraId="7BC7CCD1"/>
    <w:p w14:paraId="35DEEA76"/>
    <w:p w14:paraId="00F59D7A"/>
    <w:p w14:paraId="135188DF"/>
    <w:p w14:paraId="3B895AE3"/>
    <w:p w14:paraId="03416DBB"/>
    <w:p w14:paraId="2E4204E7"/>
    <w:p w14:paraId="1D6CFF75"/>
    <w:p w14:paraId="28A06A50"/>
    <w:p w14:paraId="12D02FAD"/>
    <w:p w14:paraId="02C6E75F"/>
    <w:p w14:paraId="6A609660"/>
    <w:p w14:paraId="1CE372DA"/>
    <w:p w14:paraId="46BC5300"/>
    <w:p w14:paraId="77AF1DB5"/>
    <w:p w14:paraId="0E2B0E8D"/>
    <w:p w14:paraId="4BD2D966"/>
    <w:p w14:paraId="195BD979"/>
    <w:p w14:paraId="2D98D322"/>
    <w:p w14:paraId="54BF21CB"/>
    <w:p w14:paraId="052EA4B5"/>
    <w:p w14:paraId="21F784BB"/>
    <w:p w14:paraId="5490065D"/>
    <w:p w14:paraId="052E5019"/>
    <w:p w14:paraId="6BE86AE9"/>
    <w:p w14:paraId="4F77F310"/>
    <w:p w14:paraId="6FEE26B3"/>
    <w:p w14:paraId="0A57675E"/>
    <w:p w14:paraId="6E024BB3"/>
    <w:p w14:paraId="508F954E"/>
    <w:p w14:paraId="694221B3"/>
    <w:p w14:paraId="08D38404"/>
    <w:p w14:paraId="19722AC7"/>
    <w:p w14:paraId="2FA7ACD8"/>
    <w:p w14:paraId="30D90A99"/>
    <w:p w14:paraId="2A9DB60B"/>
    <w:p w14:paraId="32E5BFA3"/>
    <w:p w14:paraId="06877089"/>
    <w:p w14:paraId="3E9F07F7"/>
    <w:p w14:paraId="61BAF7E6"/>
    <w:p w14:paraId="6DC4D051"/>
    <w:p w14:paraId="7FC448E9"/>
    <w:p w14:paraId="0DF60958"/>
    <w:p w14:paraId="0DBC9EC3"/>
    <w:p w14:paraId="7EBEA7AA"/>
    <w:p w14:paraId="7C302A60"/>
    <w:p w14:paraId="67F1BDBF"/>
    <w:p w14:paraId="455734BA"/>
    <w:p w14:paraId="3E2D3AE7"/>
    <w:p w14:paraId="29066D59"/>
    <w:p w14:paraId="638C9293"/>
    <w:p w14:paraId="6815AB65"/>
    <w:p w14:paraId="2965E734"/>
    <w:p w14:paraId="40B494A5"/>
    <w:p w14:paraId="4B1ABA0E"/>
    <w:p w14:paraId="5D79581D"/>
    <w:p w14:paraId="3D293EDB"/>
    <w:p w14:paraId="28CCFA4F"/>
    <w:p w14:paraId="597B0F77"/>
    <w:p w14:paraId="6A60B9C8"/>
    <w:p w14:paraId="54834435"/>
    <w:p w14:paraId="0B4434BD"/>
    <w:p w14:paraId="33DC40E0"/>
    <w:p w14:paraId="703855B5"/>
    <w:p w14:paraId="0589F68A"/>
    <w:p w14:paraId="0B175663"/>
    <w:p w14:paraId="6E8C17B1"/>
    <w:p w14:paraId="20AACDED"/>
    <w:p w14:paraId="283CEACB"/>
    <w:p w14:paraId="269E12B5"/>
    <w:p w14:paraId="27C22573"/>
    <w:p w14:paraId="4D18595C"/>
    <w:p w14:paraId="363FFE11"/>
    <w:p w14:paraId="57D7AE7B"/>
    <w:p w14:paraId="2F9C0BEE"/>
    <w:p w14:paraId="6853C468"/>
    <w:p w14:paraId="0CA3BDDD"/>
    <w:p w14:paraId="32AF9292"/>
    <w:p w14:paraId="2DE18FE0"/>
    <w:p w14:paraId="62D4D60D"/>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Anastasia Extended 1"/>
    <w:panose1 w:val="00000000000000000000"/>
    <w:charset w:val="00"/>
    <w:family w:val="auto"/>
    <w:pitch w:val="default"/>
    <w:sig w:usb0="00000000" w:usb1="00000000" w:usb2="00000000" w:usb3="00000000" w:csb0="00000000" w:csb1="00000000"/>
  </w:font>
  <w:font w:name="Times">
    <w:panose1 w:val="020B0500000000000000"/>
    <w:charset w:val="00"/>
    <w:family w:val="auto"/>
    <w:pitch w:val="default"/>
    <w:sig w:usb0="00000A87" w:usb1="08000000" w:usb2="00000008" w:usb3="00000000" w:csb0="20000101" w:csb1="2028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62E0A1"/>
    <w:multiLevelType w:val="multilevel"/>
    <w:tmpl w:val="9362E0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438749BF"/>
    <w:multiLevelType w:val="multilevel"/>
    <w:tmpl w:val="438749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2">
    <w:nsid w:val="46E8C3AA"/>
    <w:multiLevelType w:val="multilevel"/>
    <w:tmpl w:val="46E8C3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895C9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983725"/>
    <w:rsid w:val="02345213"/>
    <w:rsid w:val="058804BF"/>
    <w:rsid w:val="06F4072D"/>
    <w:rsid w:val="07C77A60"/>
    <w:rsid w:val="0817686C"/>
    <w:rsid w:val="09A2786F"/>
    <w:rsid w:val="0D5012AB"/>
    <w:rsid w:val="0EEE680F"/>
    <w:rsid w:val="110B73C1"/>
    <w:rsid w:val="112125BE"/>
    <w:rsid w:val="11AA3766"/>
    <w:rsid w:val="1230601B"/>
    <w:rsid w:val="17516EA6"/>
    <w:rsid w:val="1A3C18A5"/>
    <w:rsid w:val="1B111BEB"/>
    <w:rsid w:val="1C525EDE"/>
    <w:rsid w:val="1C722786"/>
    <w:rsid w:val="1DDF2AE8"/>
    <w:rsid w:val="1F353F63"/>
    <w:rsid w:val="1F87050B"/>
    <w:rsid w:val="20A6538E"/>
    <w:rsid w:val="234D0608"/>
    <w:rsid w:val="235809F9"/>
    <w:rsid w:val="24C14E5A"/>
    <w:rsid w:val="2664532F"/>
    <w:rsid w:val="27335FA5"/>
    <w:rsid w:val="284042D4"/>
    <w:rsid w:val="295E36DC"/>
    <w:rsid w:val="296B49EC"/>
    <w:rsid w:val="2A290E6A"/>
    <w:rsid w:val="2BEF33C8"/>
    <w:rsid w:val="2C722EE0"/>
    <w:rsid w:val="2CB20C27"/>
    <w:rsid w:val="2D7C3610"/>
    <w:rsid w:val="2DFA30F5"/>
    <w:rsid w:val="2F634F4E"/>
    <w:rsid w:val="2F6F7E0D"/>
    <w:rsid w:val="318B6F7E"/>
    <w:rsid w:val="33803F26"/>
    <w:rsid w:val="35B32736"/>
    <w:rsid w:val="3611305D"/>
    <w:rsid w:val="36805072"/>
    <w:rsid w:val="391875E5"/>
    <w:rsid w:val="3AB42B1F"/>
    <w:rsid w:val="3BC30347"/>
    <w:rsid w:val="3D755392"/>
    <w:rsid w:val="3DCD3C8C"/>
    <w:rsid w:val="3DFC5A52"/>
    <w:rsid w:val="42FC1C2D"/>
    <w:rsid w:val="43895C92"/>
    <w:rsid w:val="449868D4"/>
    <w:rsid w:val="454A52C2"/>
    <w:rsid w:val="45A21BF0"/>
    <w:rsid w:val="473A1C9E"/>
    <w:rsid w:val="4783523B"/>
    <w:rsid w:val="47A3795C"/>
    <w:rsid w:val="47B55C6C"/>
    <w:rsid w:val="4A0B4D79"/>
    <w:rsid w:val="4C8D1D96"/>
    <w:rsid w:val="4CED5D3F"/>
    <w:rsid w:val="4DAA55E6"/>
    <w:rsid w:val="52BE1410"/>
    <w:rsid w:val="54385749"/>
    <w:rsid w:val="54B43309"/>
    <w:rsid w:val="58596DFA"/>
    <w:rsid w:val="59750590"/>
    <w:rsid w:val="59DE4663"/>
    <w:rsid w:val="5AA42A30"/>
    <w:rsid w:val="5B066316"/>
    <w:rsid w:val="5C974994"/>
    <w:rsid w:val="5CFF5790"/>
    <w:rsid w:val="5DD400F8"/>
    <w:rsid w:val="61E024C9"/>
    <w:rsid w:val="63780581"/>
    <w:rsid w:val="666964BA"/>
    <w:rsid w:val="66E65C65"/>
    <w:rsid w:val="66E6709A"/>
    <w:rsid w:val="68537173"/>
    <w:rsid w:val="695A11CB"/>
    <w:rsid w:val="698D00F3"/>
    <w:rsid w:val="6CCF5B90"/>
    <w:rsid w:val="7326313D"/>
    <w:rsid w:val="75537DEA"/>
    <w:rsid w:val="77646751"/>
    <w:rsid w:val="78A33ED5"/>
    <w:rsid w:val="78DB5ED1"/>
    <w:rsid w:val="792E4172"/>
    <w:rsid w:val="7990193F"/>
    <w:rsid w:val="7A5877ED"/>
    <w:rsid w:val="7C4B40C7"/>
    <w:rsid w:val="7D0756A5"/>
    <w:rsid w:val="7F017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360" w:lineRule="auto"/>
      <w:jc w:val="both"/>
    </w:pPr>
    <w:rPr>
      <w:rFonts w:asciiTheme="minorAscii" w:hAnsiTheme="minorAscii" w:eastAsiaTheme="minorEastAsia" w:cstheme="minorBidi"/>
      <w:sz w:val="24"/>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250"/>
    <w:semiHidden/>
    <w:unhideWhenUsed/>
    <w:qFormat/>
    <w:uiPriority w:val="0"/>
    <w:pPr>
      <w:keepNext/>
      <w:keepLines/>
      <w:spacing w:before="200" w:after="0" w:line="360" w:lineRule="auto"/>
      <w:jc w:val="both"/>
      <w:outlineLvl w:val="2"/>
    </w:pPr>
    <w:rPr>
      <w:rFonts w:asciiTheme="majorAscii" w:hAnsiTheme="majorAscii" w:eastAsiaTheme="majorEastAsia" w:cstheme="majorBidi"/>
      <w:b/>
      <w:bCs/>
      <w:color w:val="5B9BD5" w:themeColor="accent1"/>
      <w:sz w:val="28"/>
      <w:szCs w:val="22"/>
      <w:lang w:eastAsia="en-US"/>
      <w14:textFill>
        <w14:solidFill>
          <w14:schemeClr w14:val="accent1"/>
        </w14:solidFill>
      </w14:textFill>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1"/>
    <w:qFormat/>
    <w:uiPriority w:val="0"/>
    <w:pPr>
      <w:spacing w:before="120" w:after="120"/>
      <w:jc w:val="center"/>
    </w:pPr>
    <w:rPr>
      <w:rFonts w:ascii="Times" w:hAnsi="Times"/>
      <w:sz w:val="24"/>
    </w:rPr>
  </w:style>
  <w:style w:type="character" w:customStyle="1" w:styleId="250">
    <w:name w:val="Heading 3 Char"/>
    <w:basedOn w:val="11"/>
    <w:link w:val="4"/>
    <w:qFormat/>
    <w:uiPriority w:val="9"/>
    <w:rPr>
      <w:rFonts w:asciiTheme="majorAscii" w:hAnsiTheme="majorAscii" w:eastAsiaTheme="majorEastAsia" w:cstheme="majorBidi"/>
      <w:b/>
      <w:bCs/>
      <w:color w:val="5B9BD5" w:themeColor="accent1"/>
      <w:sz w:val="28"/>
      <w:szCs w:val="22"/>
      <w:lang w:eastAsia="en-US"/>
      <w14:textFill>
        <w14:solidFill>
          <w14:schemeClr w14:val="accent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93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2025-05-31T08:14:00Z</dcterms:created>
  <dc:creator>Ma Tan</dc:creator>
  <cp:lastModifiedBy>Ma Tan</cp:lastModifiedBy>
  <dcterms:modified xsi:type="dcterms:W3CDTF">2025-05-31T08:14:59Z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E92A8FC0F5604D41BE0BA9ACFC654F7F_11</vt:lpwstr>
  </property>
</Properties>
</file>